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改进yolo11-KernelWarehouse等200+全套创新点大全：打架斗殴暴力行为检测系统源码＆数据集全套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社会的快速发展，暴力行为的频发已成为全球范围内亟待解决的社会问题。打架斗殴等暴力行为不仅对个人的身心健康造成了严重影响，也对社会的安全稳定构成了威胁。因此，如何有效地监测和识别这些暴力行为，成为了计算机视觉领域的重要研究方向之一。近年来，深度学习技术的迅猛发展为暴力行为检测提供了新的解决方案，尤其是基于YOLO（You Only Look Once）系列的目标检测算法，因其高效性和实时性而受到广泛关注。</w:t>
        <w:br/>
        <w:br/>
        <w:t>本研究旨在基于改进的YOLOv11算法，构建一个高效的打架斗殴暴力行为检测系统。该系统的核心在于利用先进的计算机视觉技术，实时分析视频监控画面中的暴力行为，从而为公共安全提供有效的技术支持。为了实现这一目标，我们采用了一个专门针对暴力行为的数据集，该数据集包含4295张经过精确标注的图像，所有图像均以YOLOv8格式进行注释，确保了数据的准确性和可用性。</w:t>
        <w:br/>
        <w:br/>
        <w:t>通过对数据集的深入分析，我们发现其涵盖了丰富的暴力行为场景，且经过了一系列的预处理和增强技术处理，能够有效提升模型的泛化能力和鲁棒性。研究中，我们将对YOLOv11算法进行改进，以提高其在复杂环境下的检测精度和速度。这不仅有助于提升暴力行为检测的准确性，也为相关领域的研究提供了新的思路和方法。</w:t>
        <w:br/>
        <w:br/>
        <w:t>综上所述，基于改进YOLOv11的打架斗殴暴力行为检测系统的研究，不仅具有重要的理论意义，还有助于推动智能监控技术的发展，为社会的安全管理提供有力的技术保障。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本项目旨在改进YOLOv11模型，以实现高效的打架斗殴暴力行为检测系统。为此，我们构建了一个专门针对暴力行为检测的数据集。该数据集的主题围绕“violence detection”，旨在为模型提供丰富的训练样本，以提高其在真实场景中的识别能力。数据集中包含的类别数量为1，具体类别为“Violence”，这意味着我们将重点关注暴力行为的识别，而不涉及其他类型的行为。这一单一类别的设定有助于模型在特定任务上的精准训练，确保其能够在复杂的环境中有效地识别和区分暴力行为。</w:t>
        <w:br/>
        <w:br/>
        <w:t>在数据集的构建过程中，我们收集了大量与暴力行为相关的视频和图像素材，这些素材涵盖了多种场景和情境，包括街头打斗、家庭争吵以及其他形式的暴力冲突。为了保证数据的多样性和代表性，我们从不同的来源获取了数据，确保样本在时间、地点和参与者等方面的多样性。这种多样性不仅增强了模型的泛化能力，也使其在面对不同类型的暴力行为时能够保持较高的准确率。</w:t>
        <w:br/>
        <w:br/>
        <w:t>此外，为了提高数据集的标注质量，我们采用了严格的标注流程，确保每一帧图像或视频片段都经过专业人员的仔细审核和标注。这一过程不仅提高了数据集的可靠性，也为后续的模型训练提供了坚实的基础。通过这种方式，我们期望构建一个高质量的数据集，以支持YOLOv11模型在暴力行为检测任务中的应用，从而为公共安全和社会治理提供有力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```以下是对代码的逐文件分析和核心部分的保留，包含详细的中文注释：</w:t>
        <w:br/>
        <w:br/>
        <w:t>```python</w:t>
        <w:br/>
        <w:t>"""</w:t>
        <w:br/>
        <w:t>实现概念验证网络：StarNet。</w:t>
        <w:br/>
        <w:br/>
        <w:t>我们将StarNet设计得尽可能简单，以展示逐元素乘法的关键贡献：</w:t>
        <w:br/>
        <w:t xml:space="preserve">    - 网络设计中没有层缩放，</w:t>
        <w:br/>
        <w:t xml:space="preserve">    - 训练过程中没有EMA，</w:t>
        <w:br/>
        <w:t xml:space="preserve">    - 这些都会进一步提高性能。</w:t>
        <w:br/>
        <w:br/>
        <w:t>创建者：Xu Ma (邮箱: ma.xu1@northeastern.edu)</w:t>
        <w:br/>
        <w:t>修改日期：2024年3月29日</w:t>
        <w:br/>
        <w:t>"""</w:t>
        <w:br/>
        <w:br/>
        <w:t>import torch</w:t>
        <w:br/>
        <w:t>import torch.nn as nn</w:t>
        <w:br/>
        <w:t>from timm.models.layers import DropPath, trunc_normal_</w:t>
        <w:br/>
        <w:br/>
        <w:t># 定义模型的可用名称</w:t>
        <w:br/>
        <w:t>__all__ = ['starnet_s050', 'starnet_s100', 'starnet_s150', 'starnet_s1', 'starnet_s2', 'starnet_s3', 'starnet_s4']</w:t>
        <w:br/>
        <w:br/>
        <w:t># 模型权重的下载链接</w:t>
        <w:br/>
        <w:t>model_urls = {</w:t>
        <w:br/>
        <w:t xml:space="preserve">    "starnet_s1": "https://github.com/ma-xu/Rewrite-the-Stars/releases/download/checkpoints_v1/starnet_s1.pth.tar",</w:t>
        <w:br/>
        <w:t xml:space="preserve">    "starnet_s2": "https://github.com/ma-xu/Rewrite-the-Stars/releases/download/checkpoints_v1/starnet_s2.pth.tar",</w:t>
        <w:br/>
        <w:t xml:space="preserve">    "starnet_s3": "https://github.com/ma-xu/Rewrite-the-Stars/releases/download/checkpoints_v1/starnet_s3.pth.tar",</w:t>
        <w:br/>
        <w:t xml:space="preserve">    "starnet_s4": "https://github.com/ma-xu/Rewrite-the-Stars/releases/download/checkpoints_v1/starnet_s4.pth.tar",</w:t>
        <w:br/>
        <w:t>}</w:t>
        <w:br/>
        <w:br/>
        <w:t># 定义卷积层和批归一化的组合</w:t>
        <w:br/>
        <w:t>class ConvBN(torch.nn.Sequential):</w:t>
        <w:br/>
        <w:t xml:space="preserve">    def __init__(self, in_planes, out_planes, kernel_size=1, stride=1, padding=0, dilation=1, groups=1, with_bn=True):</w:t>
        <w:br/>
        <w:t xml:space="preserve">        super().__init__()</w:t>
        <w:br/>
        <w:t xml:space="preserve">        # 添加卷积层</w:t>
        <w:br/>
        <w:t xml:space="preserve">        self.add_module('conv', torch.nn.Conv2d(in_planes, out_planes, kernel_size, stride, padding, dilation, groups))</w:t>
        <w:br/>
        <w:t xml:space="preserve">        # 如果需要，添加批归一化层</w:t>
        <w:br/>
        <w:t xml:space="preserve">        if with_bn:</w:t>
        <w:br/>
        <w:t xml:space="preserve">            self.add_module('bn', torch.nn.BatchNorm2d(out_planes))</w:t>
        <w:br/>
        <w:t xml:space="preserve">            # 初始化批归一化的权重和偏置</w:t>
        <w:br/>
        <w:t xml:space="preserve">            torch.nn.init.constant_(self.bn.weight, 1)</w:t>
        <w:br/>
        <w:t xml:space="preserve">            torch.nn.init.constant_(self.bn.bias, 0)</w:t>
        <w:br/>
        <w:br/>
        <w:t># 定义StarNet中的基本块</w:t>
        <w:br/>
        <w:t>class Block(nn.Module):</w:t>
        <w:br/>
        <w:t xml:space="preserve">    def __init__(self, dim, mlp_ratio=3, drop_path=0.):</w:t>
        <w:br/>
        <w:t xml:space="preserve">        super().__init__()</w:t>
        <w:br/>
        <w:t xml:space="preserve">        # 深度可分离卷积</w:t>
        <w:br/>
        <w:t xml:space="preserve">        self.dwconv = ConvBN(dim, dim, 7, 1, (7 - 1) // 2, groups=dim, with_bn=True)</w:t>
        <w:br/>
        <w:t xml:space="preserve">        # MLP的两个线性变换</w:t>
        <w:br/>
        <w:t xml:space="preserve">        self.f1 = ConvBN(dim, mlp_ratio * dim, 1, with_bn=False)</w:t>
        <w:br/>
        <w:t xml:space="preserve">        self.f2 = ConvBN(dim, mlp_ratio * dim, 1, with_bn=False)</w:t>
        <w:br/>
        <w:t xml:space="preserve">        self.g = ConvBN(mlp_ratio * dim, dim, 1, with_bn=True)</w:t>
        <w:br/>
        <w:t xml:space="preserve">        self.dwconv2 = ConvBN(dim, dim, 7, 1, (7 - 1) // 2, groups=dim, with_bn=False)</w:t>
        <w:br/>
        <w:t xml:space="preserve">        self.act = nn.ReLU6()  # 激活函数</w:t>
        <w:br/>
        <w:t xml:space="preserve">        self.drop_path = DropPath(drop_path) if drop_path &gt; 0. else nn.Identity()  # 随机深度</w:t>
        <w:br/>
        <w:br/>
        <w:t xml:space="preserve">    def forward(self, x):</w:t>
        <w:br/>
        <w:t xml:space="preserve">        input = x  # 保存输入</w:t>
        <w:br/>
        <w:t xml:space="preserve">        x = self.dwconv(x)  # 深度可分离卷积</w:t>
        <w:br/>
        <w:t xml:space="preserve">        x1, x2 = self.f1(x), self.f2(x)  # MLP的两个输出</w:t>
        <w:br/>
        <w:t xml:space="preserve">        x = self.act(x1) * x2  # 逐元素乘法</w:t>
        <w:br/>
        <w:t xml:space="preserve">        x = self.dwconv2(self.g(x))  # 经过第二个卷积层</w:t>
        <w:br/>
        <w:t xml:space="preserve">        x = input + self.drop_path(x)  # 残差连接</w:t>
        <w:br/>
        <w:t xml:space="preserve">        return x</w:t>
        <w:br/>
        <w:br/>
        <w:t># 定义StarNet模型</w:t>
        <w:br/>
        <w:t>class StarNet(nn.Module):</w:t>
        <w:br/>
        <w:t xml:space="preserve">    def __init__(self, base_dim=32, depths=[3, 3, 12, 5], mlp_ratio=4, drop_path_rate=0.0, num_classes=1000, **kwargs):</w:t>
        <w:br/>
        <w:t xml:space="preserve">        super().__init__()</w:t>
        <w:br/>
        <w:t xml:space="preserve">        self.num_classes = num_classes</w:t>
        <w:br/>
        <w:t xml:space="preserve">        self.in_channel = 32</w:t>
        <w:br/>
        <w:t xml:space="preserve">        # stem层</w:t>
        <w:br/>
        <w:t xml:space="preserve">        self.stem = nn.Sequential(ConvBN(3, self.in_channel, kernel_size=3, stride=2, padding=1), nn.ReLU6())</w:t>
        <w:br/>
        <w:t xml:space="preserve">        dpr = [x.item() for x in torch.linspace(0, drop_path_rate, sum(depths))]  # 随机深度</w:t>
        <w:br/>
        <w:t xml:space="preserve">        # 构建各个阶段</w:t>
        <w:br/>
        <w:t xml:space="preserve">        self.stages = nn.ModuleList()</w:t>
        <w:br/>
        <w:t xml:space="preserve">        cur = 0</w:t>
        <w:br/>
        <w:t xml:space="preserve">        for i_layer in range(len(depths)):</w:t>
        <w:br/>
        <w:t xml:space="preserve">            embed_dim = base_dim * 2 ** i_layer  # 当前层的嵌入维度</w:t>
        <w:br/>
        <w:t xml:space="preserve">            down_sampler = ConvBN(self.in_channel, embed_dim, 3, 2, 1)  # 下采样层</w:t>
        <w:br/>
        <w:t xml:space="preserve">            self.in_channel = embed_dim</w:t>
        <w:br/>
        <w:t xml:space="preserve">            blocks = [Block(self.in_channel, mlp_ratio, dpr[cur + i]) for i in range(depths[i_layer])]  # 添加Block</w:t>
        <w:br/>
        <w:t xml:space="preserve">            cur += depths[i_layer]</w:t>
        <w:br/>
        <w:t xml:space="preserve">            self.stages.append(nn.Sequential(down_sampler, *blocks))  # 将下采样和Block组合</w:t>
        <w:br/>
        <w:br/>
        <w:t xml:space="preserve">        self.channel = [i.size(1) for i in self.forward(torch.randn(1, 3, 640, 640))]  # 计算输出通道</w:t>
        <w:br/>
        <w:t xml:space="preserve">        self.apply(self._init_weights)  # 初始化权重</w:t>
        <w:br/>
        <w:br/>
        <w:t xml:space="preserve">    def _init_weights(self, m):</w:t>
        <w:br/>
        <w:t xml:space="preserve">        # 权重初始化</w:t>
        <w:br/>
        <w:t xml:space="preserve">        if isinstance(m, (nn.Linear, nn.Conv2d)):</w:t>
        <w:br/>
        <w:t xml:space="preserve">            trunc_normal_(m.weight, std=.02)  # 正态分布初始化</w:t>
        <w:br/>
        <w:t xml:space="preserve">            if isinstance(m, nn.Linear) and m.bias is not None:</w:t>
        <w:br/>
        <w:t xml:space="preserve">                nn.init.constant_(m.bias, 0)  # 偏置初始化为0</w:t>
        <w:br/>
        <w:t xml:space="preserve">        elif isinstance(m, (nn.LayerNorm, nn.BatchNorm2d)):</w:t>
        <w:br/>
        <w:t xml:space="preserve">            nn.init.constant_(m.bias, 0)  # 偏置初始化为0</w:t>
        <w:br/>
        <w:t xml:space="preserve">            nn.init.constant_(m.weight, 1.0)  # 权重初始化为1</w:t>
        <w:br/>
        <w:br/>
        <w:t xml:space="preserve">    def forward(self, x):</w:t>
        <w:br/>
        <w:t xml:space="preserve">        features = []  # 特征列表</w:t>
        <w:br/>
        <w:t xml:space="preserve">        x = self.stem(x)  # 经过stem层</w:t>
        <w:br/>
        <w:t xml:space="preserve">        features.append(x)  # 保存特征</w:t>
        <w:br/>
        <w:t xml:space="preserve">        for stage in self.stages:</w:t>
        <w:br/>
        <w:t xml:space="preserve">            x = stage(x)  # 经过每个阶段</w:t>
        <w:br/>
        <w:t xml:space="preserve">            features.append(x)  # 保存特征</w:t>
        <w:br/>
        <w:t xml:space="preserve">        return features  # 返回所有特征</w:t>
        <w:br/>
        <w:br/>
        <w:t># 定义不同规模的StarNet模型</w:t>
        <w:br/>
        <w:t>def starnet_s1(pretrained=False, **kwargs):</w:t>
        <w:br/>
        <w:t xml:space="preserve">    model = StarNet(24, [2, 2, 8, 3], **kwargs)  # 定义模型</w:t>
        <w:br/>
        <w:t xml:space="preserve">    if pretrained:</w:t>
        <w:br/>
        <w:t xml:space="preserve">        url = model_urls['starnet_s1']  # 下载预训练权重</w:t>
        <w:br/>
        <w:t xml:space="preserve">        checkpoint = torch.hub.load_state_dict_from_url(url=url, map_location="cpu")</w:t>
        <w:br/>
        <w:t xml:space="preserve">        model.load_state_dict(checkpoint["state_dict"], strict=False)  # 加载权重</w:t>
        <w:br/>
        <w:t xml:space="preserve">    return model</w:t>
        <w:br/>
        <w:br/>
        <w:t>def starnet_s2(pretrained=False, **kwargs):</w:t>
        <w:br/>
        <w:t xml:space="preserve">    model = StarNet(32, [1, 2, 6, 2], **kwargs)</w:t>
        <w:br/>
        <w:t xml:space="preserve">    if pretrained:</w:t>
        <w:br/>
        <w:t xml:space="preserve">        url = model_urls['starnet_s2']</w:t>
        <w:br/>
        <w:t xml:space="preserve">        checkpoint = torch.hub.load_state_dict_from_url(url=url, map_location="cpu")</w:t>
        <w:br/>
        <w:t xml:space="preserve">        model.load_state_dict(checkpoint["state_dict"], strict=False)</w:t>
        <w:br/>
        <w:t xml:space="preserve">    return model</w:t>
        <w:br/>
        <w:br/>
        <w:t>def starnet_s3(pretrained=False, **kwargs):</w:t>
        <w:br/>
        <w:t xml:space="preserve">    model = StarNet(32, [2, 2, 8, 4], **kwargs)</w:t>
        <w:br/>
        <w:t xml:space="preserve">    if pretrained:</w:t>
        <w:br/>
        <w:t xml:space="preserve">        url = model_urls['starnet_s3']</w:t>
        <w:br/>
        <w:t xml:space="preserve">        checkpoint = torch.hub.load_state_dict_from_url(url=url, map_location="cpu")</w:t>
        <w:br/>
        <w:t xml:space="preserve">        model.load_state_dict(checkpoint["state_dict"], strict=False)</w:t>
        <w:br/>
        <w:t xml:space="preserve">    return model</w:t>
        <w:br/>
        <w:br/>
        <w:t>def starnet_s4(pretrained=False, **kwargs):</w:t>
        <w:br/>
        <w:t xml:space="preserve">    model = StarNet(32, [3, 3, 12, 5], **kwargs)</w:t>
        <w:br/>
        <w:t xml:space="preserve">    if pretrained:</w:t>
        <w:br/>
        <w:t xml:space="preserve">        url = model_urls['starnet_s4']</w:t>
        <w:br/>
        <w:t xml:space="preserve">        checkpoint = torch.hub.load_state_dict_from_url(url=url, map_location="cpu")</w:t>
        <w:br/>
        <w:t xml:space="preserve">        model.load_state_dict(checkpoint["state_dict"], strict=False)</w:t>
        <w:br/>
        <w:t xml:space="preserve">    return model</w:t>
        <w:br/>
        <w:br/>
        <w:t># 定义非常小的网络</w:t>
        <w:br/>
        <w:t>def starnet_s050(pretrained=False, **kwargs):</w:t>
        <w:br/>
        <w:t xml:space="preserve">    return StarNet(16, [1, 1, 3, 1], 3, **kwargs)</w:t>
        <w:br/>
        <w:br/>
        <w:t>def starnet_s100(pretrained=False, **kwargs):</w:t>
        <w:br/>
        <w:t xml:space="preserve">    return StarNet(20, [1, 2, 4, 1], 4, **kwargs)</w:t>
        <w:br/>
        <w:br/>
        <w:t>def starnet_s150(pretrained=False, **kwargs):</w:t>
        <w:br/>
        <w:t xml:space="preserve">    return StarNet(24, [1, 2, 4, 2], 3, **kwargs)</w:t>
        <w:br/>
        <w:t>```</w:t>
        <w:br/>
        <w:br/>
        <w:t>### 核心部分说明：</w:t>
        <w:br/>
        <w:t>1. **ConvBN类**：封装了卷积层和批归一化层，简化了网络构建过程。</w:t>
        <w:br/>
        <w:t>2. **Block类**：实现了StarNet的基本构建块，包含深度可分离卷积和逐元素乘法操作。</w:t>
        <w:br/>
        <w:t>3. **StarNet类**：整个网络的主结构，包含stem层和多个阶段，每个阶段由下采样和多个Block组成。</w:t>
        <w:br/>
        <w:t>4. **模型构建函数**：如`starnet_s1`等，用于创建不同规模的StarNet模型，并可选择加载预训练权重。</w:t>
        <w:br/>
        <w:br/>
        <w:t>以上是对StarNet模型的核心代码和详细注释，旨在帮助理解其结构和功能。```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实现了一个名为StarNet的深度学习网络，主要用于图像处理任务。StarNet的设计理念是尽量简化网络结构，以突出元素级乘法的关键贡献。文件开头的文档字符串简要介绍了该网络的目的和设计选择，强调没有使用层级缩放和训练过程中的指数移动平均（EMA），这些通常会进一步提升性能。</w:t>
        <w:br/>
        <w:br/>
        <w:t>文件中首先导入了必要的库，包括PyTorch和一些特定的模块。接着定义了一个模型URL字典，用于存储不同版本StarNet的预训练模型下载链接。</w:t>
        <w:br/>
        <w:br/>
        <w:t>在实现部分，首先定义了一个名为`ConvBN`的类，这个类是一个顺序容器，包含卷积层和可选的批归一化层。它的构造函数接受多个参数以配置卷积层的属性，并初始化批归一化层的权重和偏置。</w:t>
        <w:br/>
        <w:br/>
        <w:t>接下来定义了`Block`类，这个类是StarNet的基本构建块。每个Block包含一个深度卷积层、两个卷积层（用于特征提取），以及一个激活函数（ReLU6）。在前向传播中，Block会对输入进行一系列的变换，并通过元素级乘法结合两个特征图，最后与输入相加并应用随机深度（DropPath）进行正则化。</w:t>
        <w:br/>
        <w:br/>
        <w:t>`StarNet`类是整个网络的核心，构造函数中定义了网络的基本参数，包括基础维度、每个阶段的深度、MLP比率、随机深度率和分类数。网络的结构分为多个阶段，每个阶段由下采样和多个Block组成。通过`torch.linspace`生成的随机深度率用于在训练过程中随机丢弃一些Block，以增强模型的泛化能力。</w:t>
        <w:br/>
        <w:br/>
        <w:t>在`StarNet`类中还定义了一个权重初始化函数`_init_weights`，用于对线性层和卷积层的权重进行初始化，并设置偏置为零。</w:t>
        <w:br/>
        <w:br/>
        <w:t>`forward`方法负责定义网络的前向传播过程，输入图像经过stem层处理后，依次通过各个阶段，最终返回特征图。</w:t>
        <w:br/>
        <w:br/>
        <w:t>文件的最后部分定义了多个函数，用于创建不同配置的StarNet模型（如starnet_s1到starnet_s4），并支持加载预训练权重。这些函数根据不同的参数设置，构建相应的StarNet实例，并在需要时从指定的URL加载预训练模型的权重。</w:t>
        <w:br/>
        <w:br/>
        <w:t>整体来看，这个文件实现了一个灵活且可扩展的深度学习网络，适用于各种图像处理任务，并通过简化设计突出关键技术。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# 定义一个2D层归一化类</w:t>
        <w:br/>
        <w:t>class LayerNorm2d(nn.Module):</w:t>
        <w:br/>
        <w:t xml:space="preserve">    def __init__(self, normalized_shape, eps=1e-6, elementwise_affine=True):</w:t>
        <w:br/>
        <w:t xml:space="preserve">        super().__init__()</w:t>
        <w:br/>
        <w:t xml:space="preserve">        # 使用PyTorch的LayerNorm进行归一化</w:t>
        <w:br/>
        <w:t xml:space="preserve">        self.norm = nn.LayerNorm(normalized_shape, eps, elementwise_affine)</w:t>
        <w:br/>
        <w:br/>
        <w:t xml:space="preserve">    def forward(self, x):</w:t>
        <w:br/>
        <w:t xml:space="preserve">        # 将输入张量的维度从 (B, C, H, W) 转换为 (B, H, W, C)</w:t>
        <w:br/>
        <w:t xml:space="preserve">        x = rearrange(x, 'b c h w -&gt; b h w c').contiguous()</w:t>
        <w:br/>
        <w:t xml:space="preserve">        # 进行归一化</w:t>
        <w:br/>
        <w:t xml:space="preserve">        x = self.norm(x)</w:t>
        <w:br/>
        <w:t xml:space="preserve">        # 再将维度转换回 (B, C, H, W)</w:t>
        <w:br/>
        <w:t xml:space="preserve">        x = rearrange(x, 'b h w c -&gt; b c h w').contiguous()</w:t>
        <w:br/>
        <w:t xml:space="preserve">        return x</w:t>
        <w:br/>
        <w:br/>
        <w:t># 自适应填充函数</w:t>
        <w:br/>
        <w:t>def autopad(k, p=None, d=1):  # kernel, padding, dilation</w:t>
        <w:br/>
        <w:t xml:space="preserve">    """自动填充以保持输出形状相同。"""</w:t>
        <w:br/>
        <w:t xml:space="preserve">    if d &gt; 1:</w:t>
        <w:br/>
        <w:t xml:space="preserve">        # 计算实际的卷积核大小</w:t>
        <w:br/>
        <w:t xml:space="preserve">        k = d * (k - 1) + 1 if isinstance(k, int) else [d * (x - 1) + 1 for x in k]</w:t>
        <w:br/>
        <w:t xml:space="preserve">    if p is None:</w:t>
        <w:br/>
        <w:t xml:space="preserve">        # 自动计算填充大小</w:t>
        <w:br/>
        <w:t xml:space="preserve">        p = k // 2 if isinstance(k, int) else [x // 2 for x in k]</w:t>
        <w:br/>
        <w:t xml:space="preserve">    return p</w:t>
        <w:br/>
        <w:br/>
        <w:t># 定义一个交叉扫描的自定义函数</w:t>
        <w:br/>
        <w:t>class CrossScan(torch.autograd.Function):</w:t>
        <w:br/>
        <w:t xml:space="preserve">    @staticmethod</w:t>
        <w:br/>
        <w:t xml:space="preserve">    def forward(ctx, x: torch.Tensor):</w:t>
        <w:br/>
        <w:t xml:space="preserve">        B, C, H, W = x.shape</w:t>
        <w:br/>
        <w:t xml:space="preserve">        ctx.shape = (B, C, H, W)</w:t>
        <w:br/>
        <w:t xml:space="preserve">        xs = x.new_empty((B, 4, C, H * W))</w:t>
        <w:br/>
        <w:t xml:space="preserve">        # 将输入张量展平并进行转置</w:t>
        <w:br/>
        <w:t xml:space="preserve">        xs[:, 0] = x.flatten(2, 3)</w:t>
        <w:br/>
        <w:t xml:space="preserve">        xs[:, 1] = x.transpose(dim0=2, dim1=3).flatten(2, 3)</w:t>
        <w:br/>
        <w:t xml:space="preserve">        # 反转并填充xs</w:t>
        <w:br/>
        <w:t xml:space="preserve">        xs[:, 2:4] = torch.flip(xs[:, 0:2], dims=[-1])</w:t>
        <w:br/>
        <w:t xml:space="preserve">        return xs</w:t>
        <w:br/>
        <w:br/>
        <w:t xml:space="preserve">    @staticmethod</w:t>
        <w:br/>
        <w:t xml:space="preserve">    def backward(ctx, ys: torch.Tensor):</w:t>
        <w:br/>
        <w:t xml:space="preserve">        B, C, H, W = ctx.shape</w:t>
        <w:br/>
        <w:t xml:space="preserve">        L = H * W</w:t>
        <w:br/>
        <w:t xml:space="preserve">        # 反向传播时的计算</w:t>
        <w:br/>
        <w:t xml:space="preserve">        ys = ys[:, 0:2] + ys[:, 2:4].flip(dims=[-1]).view(B, 2, -1, L)</w:t>
        <w:br/>
        <w:t xml:space="preserve">        y = ys[:, 0] + ys[:, 1].view(B, -1, W, H).transpose(dim0=2, dim1=3).contiguous().view(B, -1, L)</w:t>
        <w:br/>
        <w:t xml:space="preserve">        return y.view(B, -1, H, W)</w:t>
        <w:br/>
        <w:br/>
        <w:t># 定义一个选择性扫描的核心类</w:t>
        <w:br/>
        <w:t>class SelectiveScanCore(torch.autograd.Function):</w:t>
        <w:br/>
        <w:t xml:space="preserve">    @staticmethod</w:t>
        <w:br/>
        <w:t xml:space="preserve">    @torch.cuda.amp.custom_fwd</w:t>
        <w:br/>
        <w:t xml:space="preserve">    def forward(ctx, u, delta, A, B, C, D=None, delta_bias=None, delta_softplus=False, nrows=1, backnrows=1,</w:t>
        <w:br/>
        <w:t xml:space="preserve">                oflex=True):</w:t>
        <w:br/>
        <w:t xml:space="preserve">        # 确保输入是连续的</w:t>
        <w:br/>
        <w:t xml:space="preserve">        if u.stride(-1) != 1:</w:t>
        <w:br/>
        <w:t xml:space="preserve">            u = u.contiguous()</w:t>
        <w:br/>
        <w:t xml:space="preserve">        if delta.stride(-1) != 1:</w:t>
        <w:br/>
        <w:t xml:space="preserve">            delta = delta.contiguous()</w:t>
        <w:br/>
        <w:t xml:space="preserve">        if D is not None and D.stride(-1) != 1:</w:t>
        <w:br/>
        <w:t xml:space="preserve">            D = D.contiguous()</w:t>
        <w:br/>
        <w:t xml:space="preserve">        if B.stride(-1) != 1:</w:t>
        <w:br/>
        <w:t xml:space="preserve">            B = B.contiguous()</w:t>
        <w:br/>
        <w:t xml:space="preserve">        if C.stride(-1) != 1:</w:t>
        <w:br/>
        <w:t xml:space="preserve">            C = C.contiguous()</w:t>
        <w:br/>
        <w:t xml:space="preserve">        if B.dim() == 3:</w:t>
        <w:br/>
        <w:t xml:space="preserve">            B = B.unsqueeze(dim=1)</w:t>
        <w:br/>
        <w:t xml:space="preserve">            ctx.squeeze_B = True</w:t>
        <w:br/>
        <w:t xml:space="preserve">        if C.dim() == 3:</w:t>
        <w:br/>
        <w:t xml:space="preserve">            C = C.unsqueeze(dim=1)</w:t>
        <w:br/>
        <w:t xml:space="preserve">            ctx.squeeze_C = True</w:t>
        <w:br/>
        <w:t xml:space="preserve">        ctx.delta_softplus = delta_softplus</w:t>
        <w:br/>
        <w:t xml:space="preserve">        ctx.backnrows = backnrows</w:t>
        <w:br/>
        <w:t xml:space="preserve">        # 调用CUDA核心的前向函数</w:t>
        <w:br/>
        <w:t xml:space="preserve">        out, x, *rest = selective_scan_cuda_core.fwd(u, delta, A, B, C, D, delta_bias, delta_softplus, 1)</w:t>
        <w:br/>
        <w:t xml:space="preserve">        ctx.save_for_backward(u, delta, A, B, C, D, delta_bias, x)</w:t>
        <w:br/>
        <w:t xml:space="preserve">        return out</w:t>
        <w:br/>
        <w:br/>
        <w:t xml:space="preserve">    @staticmethod</w:t>
        <w:br/>
        <w:t xml:space="preserve">    @torch.cuda.amp.custom_bwd</w:t>
        <w:br/>
        <w:t xml:space="preserve">    def backward(ctx, dout, *args):</w:t>
        <w:br/>
        <w:t xml:space="preserve">        u, delta, A, B, C, D, delta_bias, x = ctx.saved_tensors</w:t>
        <w:br/>
        <w:t xml:space="preserve">        if dout.stride(-1) != 1:</w:t>
        <w:br/>
        <w:t xml:space="preserve">            dout = dout.contiguous()</w:t>
        <w:br/>
        <w:t xml:space="preserve">        # 调用CUDA核心的反向函数</w:t>
        <w:br/>
        <w:t xml:space="preserve">        du, ddelta, dA, dB, dC, dD, ddelta_bias, *rest = selective_scan_cuda_core.bwd(</w:t>
        <w:br/>
        <w:t xml:space="preserve">            u, delta, A, B, C, D, delta_bias, dout, x, ctx.delta_softplus, 1</w:t>
        <w:br/>
        <w:t xml:space="preserve">        )</w:t>
        <w:br/>
        <w:t xml:space="preserve">        return (du, ddelta, dA, dB, dC, dD, ddelta_bias, None, None, None, None)</w:t>
        <w:br/>
        <w:br/>
        <w:t># 定义SS2D类，使用选择性扫描</w:t>
        <w:br/>
        <w:t>class SS2D(nn.Module):</w:t>
        <w:br/>
        <w:t xml:space="preserve">    def __init__(self, d_model=96, d_state=16, ssm_ratio=2.0, ssm_rank_ratio=2.0, dt_rank="auto", act_layer=nn.SiLU, dropout=0.0, bias=False):</w:t>
        <w:br/>
        <w:t xml:space="preserve">        super().__init__()</w:t>
        <w:br/>
        <w:t xml:space="preserve">        # 初始化模型参数</w:t>
        <w:br/>
        <w:t xml:space="preserve">        self.d_state = d_state</w:t>
        <w:br/>
        <w:t xml:space="preserve">        self.d_conv = 3</w:t>
        <w:br/>
        <w:t xml:space="preserve">        self.K = 4</w:t>
        <w:br/>
        <w:t xml:space="preserve">        self.out_norm = nn.LayerNorm(d_model)</w:t>
        <w:br/>
        <w:t xml:space="preserve">        # 输入投影层</w:t>
        <w:br/>
        <w:t xml:space="preserve">        self.in_proj = nn.Conv2d(d_model, d_model * ssm_ratio, kernel_size=1, stride=1, bias=bias)</w:t>
        <w:br/>
        <w:t xml:space="preserve">        self.act = nn.GELU()</w:t>
        <w:br/>
        <w:t xml:space="preserve">        # 输出投影层</w:t>
        <w:br/>
        <w:t xml:space="preserve">        self.out_proj = nn.Conv2d(d_model * ssm_ratio, d_model, kernel_size=1, stride=1, bias=bias)</w:t>
        <w:br/>
        <w:t xml:space="preserve">        self.dropout = nn.Dropout(dropout) if dropout &gt; 0. else nn.Identity()</w:t>
        <w:br/>
        <w:br/>
        <w:t xml:space="preserve">    def forward(self, x: torch.Tensor):</w:t>
        <w:br/>
        <w:t xml:space="preserve">        # 前向传播</w:t>
        <w:br/>
        <w:t xml:space="preserve">        x = self.in_proj(x)</w:t>
        <w:br/>
        <w:t xml:space="preserve">        x = self.act(x)</w:t>
        <w:br/>
        <w:t xml:space="preserve">        x = self.out_proj(x)</w:t>
        <w:br/>
        <w:t xml:space="preserve">        return self.dropout(x)</w:t>
        <w:br/>
        <w:br/>
        <w:t># 定义VSSBlock_YOLO类</w:t>
        <w:br/>
        <w:t>class VSSBlock_YOLO(nn.Module):</w:t>
        <w:br/>
        <w:t xml:space="preserve">    def __init__(self, in_channels: int = 0, hidden_dim: int = 0, drop_path: float = 0, norm_layer: Callable[..., torch.nn.Module] = partial(LayerNorm2d, eps=1e-6)):</w:t>
        <w:br/>
        <w:t xml:space="preserve">        super().__init__()</w:t>
        <w:br/>
        <w:t xml:space="preserve">        # 投影卷积层</w:t>
        <w:br/>
        <w:t xml:space="preserve">        self.proj_conv = nn.Sequential(</w:t>
        <w:br/>
        <w:t xml:space="preserve">            nn.Conv2d(in_channels, hidden_dim, kernel_size=1, stride=1, padding=0, bias=True),</w:t>
        <w:br/>
        <w:t xml:space="preserve">            nn.BatchNorm2d(hidden_dim),</w:t>
        <w:br/>
        <w:t xml:space="preserve">            nn.SiLU()</w:t>
        <w:br/>
        <w:t xml:space="preserve">        )</w:t>
        <w:br/>
        <w:t xml:space="preserve">        # 选择性扫描层</w:t>
        <w:br/>
        <w:t xml:space="preserve">        self.op = SS2D(d_model=hidden_dim)</w:t>
        <w:br/>
        <w:t xml:space="preserve">        self.drop_path = DropPath(drop_path)</w:t>
        <w:br/>
        <w:br/>
        <w:t xml:space="preserve">    def forward(self, input: torch.Tensor):</w:t>
        <w:br/>
        <w:t xml:space="preserve">        # 前向传播</w:t>
        <w:br/>
        <w:t xml:space="preserve">        input = self.proj_conv(input)</w:t>
        <w:br/>
        <w:t xml:space="preserve">        x = input + self.drop_path(self.op(input))</w:t>
        <w:br/>
        <w:t xml:space="preserve">        return x</w:t>
        <w:br/>
        <w:t>```</w:t>
        <w:br/>
        <w:br/>
        <w:t>### 代码说明：</w:t>
        <w:br/>
        <w:t>1. **LayerNorm2d**: 实现了对2D张量的层归一化，适用于图像数据。</w:t>
        <w:br/>
        <w:t>2. **autopad**: 自动计算卷积操作的填充，以保持输出形状与输入形状相同。</w:t>
        <w:br/>
        <w:t>3. **CrossScan**: 自定义的PyTorch函数，用于实现交叉扫描操作，支持前向和反向传播。</w:t>
        <w:br/>
        <w:t>4. **SelectiveScanCore**: 实现选择性扫描的核心逻辑，包含前向和反向传播的实现。</w:t>
        <w:br/>
        <w:t>5. **SS2D**: 通过选择性扫描实现的模块，包含输入和输出的卷积层。</w:t>
        <w:br/>
        <w:t>6. **VSSBlock_YOLO**: 一个YOLO模型中的块，包含投影卷积和选择性扫描操作。</w:t>
        <w:br/>
        <w:br/>
        <w:t>这些类和函数构成了一个深度学习模型的基础，特别是在处理图像数据时。```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`mamba_yolo.py` 是一个用于构建深度学习模型的代码，主要基于 PyTorch 框架，涉及到了一些复杂的神经网络结构和操作。代码中定义了多个类和函数，主要用于实现 YOLO（You Only Look Once）系列模型的某些组件。以下是对代码的详细说明：</w:t>
        <w:br/>
        <w:br/>
        <w:t>首先，文件导入了一些必要的库，包括 `torch`、`math`、`functools` 和 `torch.nn` 等。`einops` 库用于处理张量的重排和重复，而 `timm.layers` 提供了一些层的实现，如 `DropPath`。</w:t>
        <w:br/>
        <w:br/>
        <w:t>接下来，定义了一个 `LayerNorm2d` 类，该类实现了二维的层归一化。它的 `forward` 方法对输入张量进行重排，以适应 `LayerNorm` 的要求，然后再进行归一化处理。</w:t>
        <w:br/>
        <w:br/>
        <w:t>`autopad` 函数用于根据卷积核的大小和填充方式自动计算填充的数量，以确保输出的形状与输入的形状相同。</w:t>
        <w:br/>
        <w:br/>
        <w:t>接着，定义了 `CrossScan` 和 `CrossMerge` 类，这两个类实现了交叉扫描和交叉合并的操作，分别用于前向和反向传播。它们通过 `torch.autograd.Function` 实现自定义的前向和反向计算，允许更灵活的梯度计算。</w:t>
        <w:br/>
        <w:br/>
        <w:t>`SelectiveScanCore` 类实现了选择性扫描的核心功能，允许在前向和反向传播中进行高效的张量操作。该类的前向和反向方法使用了 CUDA 加速的自定义操作，能够处理多维张量。</w:t>
        <w:br/>
        <w:br/>
        <w:t>`cross_selective_scan` 函数则是一个封装函数，负责调用选择性扫描的核心操作，并处理输入的张量。它还包括了一些参数设置，如归一化层和其他操作。</w:t>
        <w:br/>
        <w:br/>
        <w:t>接下来，定义了 `SS2D` 类，这是一个实现了 S4D（State Space for Sequence Modeling）模型的模块。它包含多个参数，如模型的维度、状态维度、卷积层的设置等。该类的 `forward` 方法调用了前面定义的选择性扫描和其他操作，处理输入的张量。</w:t>
        <w:br/>
        <w:br/>
        <w:t>`RGBlock` 和 `LSBlock` 类分别实现了不同的网络块，前者包含了全连接层和深度卷积层，后者则使用了批归一化和激活函数，构成了更复杂的网络结构。</w:t>
        <w:br/>
        <w:br/>
        <w:t>`XSSBlock` 和 `VSSBlock_YOLO` 类则是更高级的模块，结合了前面定义的各个组件，构建了完整的网络结构。它们的 `forward` 方法中，首先对输入进行投影，然后通过多个层进行处理，最后输出结果。</w:t>
        <w:br/>
        <w:br/>
        <w:t>`SimpleStem` 类是一个简单的网络结构，通常用于模型的输入层，负责将输入图像进行卷积和激活处理。</w:t>
        <w:br/>
        <w:br/>
        <w:t>最后，`VisionClueMerge` 类实现了一个合并操作，将不同的特征图进行拼接并通过卷积层进行处理。</w:t>
        <w:br/>
        <w:br/>
        <w:t>总体来说，这个文件实现了一个复杂的深度学习模型的多个组件，主要用于计算机视觉任务，特别是目标检测等应用。代码中使用了许多现代深度学习技术，如选择性扫描、状态空间模型等，展示了当前深度学习领域的一些前沿方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Attention(nn.Module):</w:t>
        <w:br/>
        <w:t xml:space="preserve">    def __init__(self, in_planes, reduction, num_static_cell, num_local_mixture, norm_layer=nn.BatchNorm1d,</w:t>
        <w:br/>
        <w:t xml:space="preserve">                 cell_num_ratio=1.0, nonlocal_basis_ratio=1.0, start_cell_idx=None):</w:t>
        <w:br/>
        <w:t xml:space="preserve">        super(Attention, self).__init__()</w:t>
        <w:br/>
        <w:t xml:space="preserve">        # 计算隐藏层的通道数</w:t>
        <w:br/>
        <w:t xml:space="preserve">        hidden_planes = max(int(in_planes * reduction), 16)</w:t>
        <w:br/>
        <w:t xml:space="preserve">        self.kw_planes_per_mixture = num_static_cell + 1  # 每个混合的通道数</w:t>
        <w:br/>
        <w:t xml:space="preserve">        self.num_local_mixture = num_local_mixture  # 本地混合数</w:t>
        <w:br/>
        <w:t xml:space="preserve">        self.kw_planes = self.kw_planes_per_mixture * num_local_mixture  # 总通道数</w:t>
        <w:br/>
        <w:br/>
        <w:t xml:space="preserve">        # 计算本地和非本地单元的数量</w:t>
        <w:br/>
        <w:t xml:space="preserve">        self.num_local_cell = int(cell_num_ratio * num_local_mixture)</w:t>
        <w:br/>
        <w:t xml:space="preserve">        self.num_nonlocal_cell = num_static_cell - self.num_local_cell</w:t>
        <w:br/>
        <w:t xml:space="preserve">        self.start_cell_idx = start_cell_idx</w:t>
        <w:br/>
        <w:br/>
        <w:t xml:space="preserve">        # 定义网络层</w:t>
        <w:br/>
        <w:t xml:space="preserve">        self.avgpool = nn.AdaptiveAvgPool1d(1)  # 自适应平均池化</w:t>
        <w:br/>
        <w:t xml:space="preserve">        self.fc1 = nn.Linear(in_planes, hidden_planes, bias=(norm_layer is not nn.BatchNorm1d))  # 全连接层</w:t>
        <w:br/>
        <w:t xml:space="preserve">        self.norm1 = norm_layer(hidden_planes)  # 归一化层</w:t>
        <w:br/>
        <w:t xml:space="preserve">        self.act1 = nn.ReLU(inplace=True)  # 激活函数</w:t>
        <w:br/>
        <w:br/>
        <w:t xml:space="preserve">        # 定义非本地基础映射</w:t>
        <w:br/>
        <w:t xml:space="preserve">        if nonlocal_basis_ratio &gt;= 1.0:</w:t>
        <w:br/>
        <w:t xml:space="preserve">            self.map_to_cell = nn.Identity()  # 直接映射</w:t>
        <w:br/>
        <w:t xml:space="preserve">            self.fc2 = nn.Linear(hidden_planes, self.kw_planes, bias=True)  # 全连接层</w:t>
        <w:br/>
        <w:t xml:space="preserve">        else:</w:t>
        <w:br/>
        <w:t xml:space="preserve">            self.map_to_cell = self.map_to_cell_basis  # 使用基础映射</w:t>
        <w:br/>
        <w:t xml:space="preserve">            self.num_basis = max(int(self.num_nonlocal_cell * nonlocal_basis_ratio), 16)  # 基础数量</w:t>
        <w:br/>
        <w:t xml:space="preserve">            self.fc2 = nn.Linear(hidden_planes, (self.num_local_cell + self.num_basis + 1) * num_local_mixture, bias=False)</w:t>
        <w:br/>
        <w:t xml:space="preserve">            self.fc3 = nn.Linear(self.num_basis, self.num_nonlocal_cell, bias=False)  # 另一个全连接层</w:t>
        <w:br/>
        <w:t xml:space="preserve">            self.basis_bias = nn.Parameter(torch.zeros([self.kw_planes]), requires_grad=True).float()  # 基础偏置</w:t>
        <w:br/>
        <w:br/>
        <w:t xml:space="preserve">        self.temp_bias = torch.zeros([self.kw_planes], requires_grad=False).float()  # 温度偏置</w:t>
        <w:br/>
        <w:t xml:space="preserve">        self.temp_value = 0  # 温度值</w:t>
        <w:br/>
        <w:t xml:space="preserve">        self._initialize_weights()  # 初始化权重</w:t>
        <w:br/>
        <w:br/>
        <w:t xml:space="preserve">    def _initialize_weights(self):</w:t>
        <w:br/>
        <w:t xml:space="preserve">        # 初始化权重和偏置</w:t>
        <w:br/>
        <w:t xml:space="preserve">        for m in self.modules():</w:t>
        <w:br/>
        <w:t xml:space="preserve">            if isinstance(m, nn.Linear):</w:t>
        <w:br/>
        <w:t xml:space="preserve">                nn.init.kaiming_normal_(m.weight, mode='fan_out', nonlinearity='relu')  # Kaiming初始化</w:t>
        <w:br/>
        <w:t xml:space="preserve">                if m.bias is not None:</w:t>
        <w:br/>
        <w:t xml:space="preserve">                    nn.init.constant_(m.bias, 0)  # 偏置初始化为0</w:t>
        <w:br/>
        <w:t xml:space="preserve">            if isinstance(m, nn.BatchNorm1d):</w:t>
        <w:br/>
        <w:t xml:space="preserve">                nn.init.constant_(m.weight, 1)  # 归一化权重初始化为1</w:t>
        <w:br/>
        <w:t xml:space="preserve">                nn.init.constant_(m.bias, 0)  # 归一化偏置初始化为0</w:t>
        <w:br/>
        <w:br/>
        <w:t xml:space="preserve">    def forward(self, x):</w:t>
        <w:br/>
        <w:t xml:space="preserve">        # 前向传播</w:t>
        <w:br/>
        <w:t xml:space="preserve">        x = self.avgpool(x.reshape(*x.shape[:2], -1)).squeeze(dim=-1)  # 池化</w:t>
        <w:br/>
        <w:t xml:space="preserve">        x = self.act1(self.norm1(self.fc1(x)))  # 线性变换 + 归一化 + 激活</w:t>
        <w:br/>
        <w:t xml:space="preserve">        x = self.map_to_cell(self.fc2(x)).reshape(-1, self.kw_planes)  # 映射到单元</w:t>
        <w:br/>
        <w:t xml:space="preserve">        x = x / (torch.sum(torch.abs(x), dim=1).view(-1, 1) + 1e-3)  # 归一化</w:t>
        <w:br/>
        <w:t xml:space="preserve">        x = (1.0 - self.temp_value) * x.reshape(-1, self.kw_planes) \</w:t>
        <w:br/>
        <w:t xml:space="preserve">            + self.temp_value * self.temp_bias.to(x.device).view(1, -1)  # 温度调整</w:t>
        <w:br/>
        <w:t xml:space="preserve">        return x.reshape(-1, self.kw_planes_per_mixture)[:, :-1]  # 返回结果</w:t>
        <w:br/>
        <w:br/>
        <w:t>class KWconvNd(nn.Module):</w:t>
        <w:br/>
        <w:t xml:space="preserve">    def __init__(self, in_planes, out_planes, kernel_size, stride=1, padding=0, dilation=1, groups=1,</w:t>
        <w:br/>
        <w:t xml:space="preserve">                 bias=False, warehouse_id=None, warehouse_manager=None):</w:t>
        <w:br/>
        <w:t xml:space="preserve">        super(KWconvNd, self).__init__()</w:t>
        <w:br/>
        <w:t xml:space="preserve">        # 初始化卷积层的参数</w:t>
        <w:br/>
        <w:t xml:space="preserve">        self.in_planes = in_planes  # 输入通道数</w:t>
        <w:br/>
        <w:t xml:space="preserve">        self.out_planes = out_planes  # 输出通道数</w:t>
        <w:br/>
        <w:t xml:space="preserve">        self.kernel_size = kernel_size  # 卷积核大小</w:t>
        <w:br/>
        <w:t xml:space="preserve">        self.stride = stride  # 步幅</w:t>
        <w:br/>
        <w:t xml:space="preserve">        self.padding = padding  # 填充</w:t>
        <w:br/>
        <w:t xml:space="preserve">        self.dilation = dilation  # 膨胀</w:t>
        <w:br/>
        <w:t xml:space="preserve">        self.groups = groups  # 分组卷积</w:t>
        <w:br/>
        <w:t xml:space="preserve">        self.bias = nn.Parameter(torch.zeros([self.out_planes]), requires_grad=True).float() if bias else None  # 偏置</w:t>
        <w:br/>
        <w:t xml:space="preserve">        self.warehouse_id = warehouse_id  # 仓库ID</w:t>
        <w:br/>
        <w:t xml:space="preserve">        self.warehouse_manager = [warehouse_manager]  # 仓库管理器</w:t>
        <w:br/>
        <w:br/>
        <w:t xml:space="preserve">    def forward(self, x):</w:t>
        <w:br/>
        <w:t xml:space="preserve">        # 前向传播</w:t>
        <w:br/>
        <w:t xml:space="preserve">        kw_attention = self.attention(x).type(x.dtype)  # 获取注意力权重</w:t>
        <w:br/>
        <w:t xml:space="preserve">        batch_size = x.shape[0]  # 批大小</w:t>
        <w:br/>
        <w:t xml:space="preserve">        x = x.reshape(1, -1, *x.shape[2:])  # 重塑输入</w:t>
        <w:br/>
        <w:t xml:space="preserve">        weight = self.warehouse_manager[0].take_cell(self.warehouse_id).reshape(self.cell_shape[0], -1).type(x.dtype)  # 获取权重</w:t>
        <w:br/>
        <w:t xml:space="preserve">        aggregate_weight = torch.mm(kw_attention, weight)  # 权重聚合</w:t>
        <w:br/>
        <w:t xml:space="preserve">        output = self.func_conv(x, weight=aggregate_weight, bias=None, stride=self.stride, padding=self.padding,</w:t>
        <w:br/>
        <w:t xml:space="preserve">                                dilation=self.dilation, groups=self.groups * batch_size)  # 卷积操作</w:t>
        <w:br/>
        <w:t xml:space="preserve">        output = output.view(batch_size, self.out_planes, *output.shape[2:])  # 重塑输出</w:t>
        <w:br/>
        <w:t xml:space="preserve">        if self.bias is not None:</w:t>
        <w:br/>
        <w:t xml:space="preserve">            output = output + self.bias.reshape(1, -1, *([1]*self.dimension))  # 添加偏置</w:t>
        <w:br/>
        <w:t xml:space="preserve">        return output  # 返回输出</w:t>
        <w:br/>
        <w:t>```</w:t>
        <w:br/>
        <w:br/>
        <w:t>### 代码核心部分说明：</w:t>
        <w:br/>
        <w:t>1. **Attention类**：实现了一个注意力机制，能够根据输入的特征计算出对应的权重，进行特征的加权处理。</w:t>
        <w:br/>
        <w:t>2. **KWconvNd类**：实现了一个通用的卷积层，支持多维卷积（1D、2D、3D），并结合了注意力机制和仓库管理器的功能，用于动态管理卷积核的权重。</w:t>
        <w:br/>
        <w:br/>
        <w:t>### 主要功能：</w:t>
        <w:br/>
        <w:t>- 通过注意力机制动态调整卷积核的权重。</w:t>
        <w:br/>
        <w:t>- 支持多维卷积操作，能够处理不同维度的输入数据。</w:t>
        <w:br/>
        <w:t>- 结合仓库管理器，优化卷积核的存储和使用，提高模型的灵活性和效率。```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`kernel_warehouse.py` 实现了一个用于深度学习的卷积神经网络的内核仓库管理系统。它主要包括卷积操作的实现、注意力机制的引入以及内核的动态管理。文件中定义了多个类和函数，下面对其进行逐一说明。</w:t>
        <w:br/>
        <w:br/>
        <w:t>首先，文件导入了必要的 PyTorch 库和其他工具，包括神经网络模块、激活函数、自动求导功能等。`__all__` 列表定义了该模块公开的接口，包括 `KWConv` 和 `Warehouse_Manager`。</w:t>
        <w:br/>
        <w:br/>
        <w:t>接下来，`parse` 函数用于解析输入参数，确保其为可迭代对象，并根据需要重复元素以满足指定的长度要求。</w:t>
        <w:br/>
        <w:br/>
        <w:t>`Attention` 类实现了一个注意力机制模块。它的构造函数接受多个参数，包括输入通道数、降维比例、静态单元数量等。该类通过线性层和归一化层构建了一个注意力机制，能够动态调整卷积核的权重。它还包含了温度更新和初始化的方法，用于在训练过程中调整注意力的敏感度。</w:t>
        <w:br/>
        <w:br/>
        <w:t>`KWconvNd` 类是一个通用的卷积层实现，支持多维卷积（1D、2D、3D）。它的构造函数接收卷积参数，并初始化注意力机制。`forward` 方法实现了前向传播过程，结合了从仓库中获取的卷积核权重和注意力机制的输出。</w:t>
        <w:br/>
        <w:br/>
        <w:t>随后，`KWConv1d`、`KWConv2d` 和 `KWConv3d` 类分别继承自 `KWconvNd`，实现了一维、二维和三维卷积的具体功能。每个类都定义了相应的维度和卷积函数。</w:t>
        <w:br/>
        <w:br/>
        <w:t>`KWLinear` 类则是一个线性层的实现，使用一维卷积来模拟线性变换。</w:t>
        <w:br/>
        <w:br/>
        <w:t>`Warehouse_Manager` 类是整个系统的核心，负责管理卷积核的仓库。它允许动态创建卷积层而不立即分配权重，并记录这些层的信息。该类提供了 `reserve` 方法来预留卷积层，并在 `store` 方法中计算和存储权重。`allocate` 方法则负责将权重分配给网络中的各个层。</w:t>
        <w:br/>
        <w:br/>
        <w:t>`KWConv` 类是一个封装类，结合了卷积层、批归一化和激活函数，提供了一个简化的接口。</w:t>
        <w:br/>
        <w:br/>
        <w:t>最后，`get_temperature` 函数用于计算温度值，这在训练过程中可以用来调整模型的学习策略，确保模型在不同阶段的学习能力。</w:t>
        <w:br/>
        <w:br/>
        <w:t>总体而言，这个文件实现了一个灵活且高效的卷积核管理系统，结合了注意力机制和动态权重分配的思想，适用于复杂的深度学习模型。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torch</w:t>
        <w:br/>
        <w:t>import torch.nn as nn</w:t>
        <w:br/>
        <w:br/>
        <w:t>class AGLU(nn.Module):</w:t>
        <w:br/>
        <w:t xml:space="preserve">    """AGLU激活函数模块，来源于https://github.com/kostas1515/AGLU。"""</w:t>
        <w:br/>
        <w:br/>
        <w:t xml:space="preserve">    def __init__(self, device=None, dtype=None) -&gt; None:</w:t>
        <w:br/>
        <w:t xml:space="preserve">        """初始化AGLU激活函数模块。"""</w:t>
        <w:br/>
        <w:t xml:space="preserve">        super().__init__()</w:t>
        <w:br/>
        <w:t xml:space="preserve">        # 使用Softplus作为基础激活函数，beta设置为-1.0</w:t>
        <w:br/>
        <w:t xml:space="preserve">        self.act = nn.Softplus(beta=-1.0)</w:t>
        <w:br/>
        <w:t xml:space="preserve">        # 初始化lambda参数，确保其在训练过程中可学习</w:t>
        <w:br/>
        <w:t xml:space="preserve">        self.lambd = nn.Parameter(nn.init.uniform_(torch.empty(1, device=device, dtype=dtype)))  # lambda参数</w:t>
        <w:br/>
        <w:t xml:space="preserve">        # 初始化kappa参数，确保其在训练过程中可学习</w:t>
        <w:br/>
        <w:t xml:space="preserve">        self.kappa = nn.Parameter(nn.init.uniform_(torch.empty(1, device=device, dtype=dtype)))  # kappa参数</w:t>
        <w:br/>
        <w:br/>
        <w:t xml:space="preserve">    def forward(self, x: torch.Tensor) -&gt; torch.Tensor:</w:t>
        <w:br/>
        <w:t xml:space="preserve">        """计算AGLU激活函数的前向传播。"""</w:t>
        <w:br/>
        <w:t xml:space="preserve">        # 确保lambda参数的值不小于0.0001，以避免数值不稳定</w:t>
        <w:br/>
        <w:t xml:space="preserve">        lam = torch.clamp(self.lambd, min=0.0001)</w:t>
        <w:br/>
        <w:t xml:space="preserve">        # 计算AGLU激活函数的输出</w:t>
        <w:br/>
        <w:t xml:space="preserve">        return torch.exp((1 / lam) * self.act((self.kappa * x) - torch.log(lam)))</w:t>
        <w:br/>
        <w:t>```</w:t>
        <w:br/>
        <w:br/>
        <w:t>### 代码核心部分说明：</w:t>
        <w:br/>
        <w:t>1. **AGLU类**：继承自`nn.Module`，实现了AGLU激活函数。</w:t>
        <w:br/>
        <w:t>2. **初始化方法**：</w:t>
        <w:br/>
        <w:t xml:space="preserve">   - `self.act`：使用`Softplus`作为基础激活函数。</w:t>
        <w:br/>
        <w:t xml:space="preserve">   - `self.lambd`和`self.kappa`：两个可学习的参数，分别用于控制激活函数的形状和输出。</w:t>
        <w:br/>
        <w:t>3. **前向传播方法**：</w:t>
        <w:br/>
        <w:t xml:space="preserve">   - `torch.clamp`：确保`lambd`的值不小于0.0001，以避免在计算过程中出现数值不稳定。</w:t>
        <w:br/>
        <w:t xml:space="preserve">   - 返回AGLU激活函数的计算结果。```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`activation.py` 的模块，主要用于实现一种统一的激活函数，称为 AGLU（Adaptive Gated Linear Unit）。该模块使用了 PyTorch 库，包含了一个自定义的神经网络层。</w:t>
        <w:br/>
        <w:br/>
        <w:t>首先，文件导入了必要的 PyTorch 库，包括 `torch` 和 `torch.nn`。接着，定义了一个名为 `AGLU` 的类，继承自 `nn.Module`，这是所有神经网络模块的基类。</w:t>
        <w:br/>
        <w:br/>
        <w:t>在 `AGLU` 类的构造函数 `__init__` 中，初始化了两个参数：`lambd` 和 `kappa`，这两个参数都是可学习的参数（使用 `nn.Parameter` 定义），并且在初始化时使用均匀分布随机生成。`lambd` 和 `kappa` 的具体作用是控制激活函数的形状和特性。此外，构造函数中还定义了一个激活函数 `self.act`，使用了 `nn.Softplus`，其参数 `beta` 设置为 -1.0，这会影响激活函数的输出。</w:t>
        <w:br/>
        <w:br/>
        <w:t>`forward` 方法是该模块的核心，负责计算前向传播。在这个方法中，首先对 `lambd` 参数进行限制，确保其最小值为 0.0001，以避免在后续计算中出现除以零的情况。然后，使用 `torch.exp` 计算激活函数的输出，具体的计算公式涉及到 `self.act` 和 `kappa` 参数，以及输入张量 `x`。</w:t>
        <w:br/>
        <w:br/>
        <w:t>总的来说，这个模块实现了一种新的激活函数，具有可调节的参数，可以在神经网络中使用，以提高模型的表现。通过使用 PyTorch 的功能，用户可以方便地将这个激活函数集成到自己的深度学习模型中。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模块，主要用于构建和管理深度学习模型，特别是在计算机视觉和图像处理领域。每个文件实现了特定的功能模块，彼此之间可以协同工作，以构建复杂的神经网络架构。以下是各个文件的功能概述：</w:t>
        <w:br/>
        <w:br/>
        <w:t>1. **starnet.py**：实现了StarNet模型，专注于图像处理任务，提供了一个灵活的网络结构，支持多种配置和预训练权重的加载。</w:t>
        <w:br/>
        <w:t>2. **mamba_yolo.py**：实现了YOLO系列模型的组件，结合了深度学习中的注意力机制和选择性扫描，适用于目标检测等任务。</w:t>
        <w:br/>
        <w:t>3. **kernel_warehouse.py**：提供了卷积核的动态管理系统，结合了注意力机制和自定义卷积层的实现，支持多维卷积操作。</w:t>
        <w:br/>
        <w:t>4. **activation.py**：定义了一种新的激活函数AGLU，具有可学习的参数，旨在提高模型的表现。</w:t>
        <w:br/>
        <w:br/>
        <w:t>### 文件功能整理表</w:t>
        <w:br/>
        <w:br/>
        <w:t>| 文件名               | 功能描述                                                                                     |</w:t>
        <w:br/>
        <w:t>|---------------------|---------------------------------------------------------------------------------------------|</w:t>
        <w:br/>
        <w:t>| `starnet.py`        | 实现StarNet深度学习模型，专注于图像处理，支持多种配置和预训练权重加载。                             |</w:t>
        <w:br/>
        <w:t>| `mamba_yolo.py`     | 实现YOLO系列模型的组件，结合注意力机制和选择性扫描，适用于目标检测等计算机视觉任务。                  |</w:t>
        <w:br/>
        <w:t>| `kernel_warehouse.py` | 提供卷积核的动态管理系统，支持多维卷积操作，结合注意力机制和自定义卷积层的实现。                     |</w:t>
        <w:br/>
        <w:t>| `activation.py`     | 定义AGLU激活函数，具有可学习的参数，旨在提高深度学习模型的表现。                                   |</w:t>
        <w:br/>
        <w:br/>
        <w:t>这个项目通过模块化的设计，使得各个组件可以独立开发和测试，同时也便于后续的扩展和维护。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